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JOHNSON</w:t>
      </w:r>
    </w:p>
    <w:p>
      <w:pPr>
        <w:jc w:val="center"/>
      </w:pPr>
      <w:r>
        <w:t>Full Stack Developer</w:t>
        <w:br/>
        <w:t>michael.johnson@email.com</w:t>
        <w:br/>
        <w:t>(555) 456-7890</w:t>
        <w:br/>
        <w:t>Portfolio: michaeljohnson.dev</w:t>
      </w:r>
    </w:p>
    <w:p>
      <w:pPr>
        <w:pStyle w:val="Heading1"/>
      </w:pPr>
      <w:r>
        <w:t>PROFESSIONAL SUMMARY</w:t>
      </w:r>
    </w:p>
    <w:p>
      <w:r>
        <w:t>Full-stack developer with 6+ years of experience building responsive web applications and RESTful APIs. Proficient in modern JavaScript frameworks, Python web development, and cloud deployment. Strong background in agile development methodologies and test-driven development.</w:t>
      </w:r>
    </w:p>
    <w:p>
      <w:pPr>
        <w:pStyle w:val="Heading1"/>
      </w:pPr>
      <w:r>
        <w:t>TECHNICAL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React, Vue.js, Angular, HTML5, CSS3, TypeScript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Node.js, Python, Django, Flask, Express.js</w:t>
            </w:r>
          </w:p>
        </w:tc>
      </w:tr>
      <w:tr>
        <w:tc>
          <w:tcPr>
            <w:tcW w:type="dxa" w:w="4320"/>
          </w:tcPr>
          <w:p>
            <w:r>
              <w:t>Databases</w:t>
            </w:r>
          </w:p>
        </w:tc>
        <w:tc>
          <w:tcPr>
            <w:tcW w:type="dxa" w:w="4320"/>
          </w:tcPr>
          <w:p>
            <w:r>
              <w:t>PostgreSQL, MongoDB, MySQL, Redis</w:t>
            </w:r>
          </w:p>
        </w:tc>
      </w:tr>
      <w:tr>
        <w:tc>
          <w:tcPr>
            <w:tcW w:type="dxa" w:w="4320"/>
          </w:tcPr>
          <w:p>
            <w:r>
              <w:t>DevOps</w:t>
            </w:r>
          </w:p>
        </w:tc>
        <w:tc>
          <w:tcPr>
            <w:tcW w:type="dxa" w:w="4320"/>
          </w:tcPr>
          <w:p>
            <w:r>
              <w:t>Docker, Kubernetes, AWS, CI/CD, Jenkins</w:t>
            </w:r>
          </w:p>
        </w:tc>
      </w:tr>
    </w:tbl>
    <w:p>
      <w:pPr>
        <w:pStyle w:val="Heading1"/>
      </w:pPr>
      <w:r>
        <w:t>PROFESSIONAL EXPERIENCE</w:t>
      </w:r>
    </w:p>
    <w:p>
      <w:pPr>
        <w:pStyle w:val="Heading2"/>
      </w:pPr>
      <w:r>
        <w:t>Senior Full Stack Developer - WebTech Solutions</w:t>
      </w:r>
    </w:p>
    <w:p>
      <w:r>
        <w:t>March 2020 - Present</w:t>
      </w:r>
    </w:p>
    <w:p>
      <w:pPr>
        <w:pStyle w:val="ListBullet"/>
      </w:pPr>
      <w:r>
        <w:t>Architected and developed microservices-based e-commerce platform handling 50K+ daily users</w:t>
      </w:r>
    </w:p>
    <w:p>
      <w:pPr>
        <w:pStyle w:val="ListBullet"/>
      </w:pPr>
      <w:r>
        <w:t>Led frontend team of 4 developers in React-based single-page application development</w:t>
      </w:r>
    </w:p>
    <w:p>
      <w:pPr>
        <w:pStyle w:val="ListBullet"/>
      </w:pPr>
      <w:r>
        <w:t>Implemented automated testing suite achieving 90% code coverage</w:t>
      </w:r>
    </w:p>
    <w:p>
      <w:pPr>
        <w:pStyle w:val="ListBullet"/>
      </w:pPr>
      <w:r>
        <w:t>Optimized database queries reducing average response time by 40%</w:t>
      </w:r>
    </w:p>
    <w:p>
      <w:pPr>
        <w:pStyle w:val="ListBullet"/>
      </w:pPr>
      <w:r>
        <w:t>Mentored junior developers and conducted technical interviews</w:t>
      </w:r>
    </w:p>
    <w:p>
      <w:pPr>
        <w:pStyle w:val="Heading2"/>
      </w:pPr>
      <w:r>
        <w:t>Full Stack Developer - StartupHub Inc.</w:t>
      </w:r>
    </w:p>
    <w:p>
      <w:r>
        <w:t>June 2018 - February 2020</w:t>
      </w:r>
    </w:p>
    <w:p>
      <w:pPr>
        <w:pStyle w:val="ListBullet"/>
      </w:pPr>
      <w:r>
        <w:t>Built RESTful APIs using Node.js and Express.js for mobile and web clients</w:t>
      </w:r>
    </w:p>
    <w:p>
      <w:pPr>
        <w:pStyle w:val="ListBullet"/>
      </w:pPr>
      <w:r>
        <w:t>Developed responsive web interfaces using React and Redux</w:t>
      </w:r>
    </w:p>
    <w:p>
      <w:pPr>
        <w:pStyle w:val="ListBullet"/>
      </w:pPr>
      <w:r>
        <w:t>Integrated third-party payment systems (Stripe, PayPal) and APIs</w:t>
      </w:r>
    </w:p>
    <w:p>
      <w:pPr>
        <w:pStyle w:val="ListBullet"/>
      </w:pPr>
      <w:r>
        <w:t>Implemented real-time features using WebSocket connections</w:t>
      </w:r>
    </w:p>
    <w:p>
      <w:pPr>
        <w:pStyle w:val="ListBullet"/>
      </w:pPr>
      <w:r>
        <w:t>Collaborated with UX/UI designers on user interface improvements</w:t>
      </w:r>
    </w:p>
    <w:p>
      <w:pPr>
        <w:pStyle w:val="Heading1"/>
      </w:pPr>
      <w:r>
        <w:t>EDUCATION</w:t>
      </w:r>
    </w:p>
    <w:p>
      <w:r>
        <w:t>Bachelor of Science in Computer Science</w:t>
        <w:br/>
        <w:t>Tech University - 2018</w:t>
        <w:br/>
        <w:t>GPA: 3.7/4.0</w:t>
      </w:r>
    </w:p>
    <w:p>
      <w:pPr>
        <w:pStyle w:val="Heading1"/>
      </w:pPr>
      <w:r>
        <w:t>KEY PROJECTS</w:t>
      </w:r>
    </w:p>
    <w:p>
      <w:r>
        <w:rPr>
          <w:b/>
        </w:rPr>
        <w:t>Task Management SaaS Platform</w:t>
      </w:r>
      <w:r>
        <w:t xml:space="preserve"> - Full-stack web application with React frontend and Node.js backend. Features include real-time collaboration, file uploads, and team management. Deployed on AWS with Docker containers.</w:t>
      </w:r>
    </w:p>
    <w:p>
      <w:r>
        <w:rPr>
          <w:b/>
        </w:rPr>
        <w:t>Mobile-First E-commerce API</w:t>
      </w:r>
      <w:r>
        <w:t xml:space="preserve"> - RESTful API built with Python Flask supporting product catalog, user authentication, payment processing, and order management. Includes comprehensive API documentation and automated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